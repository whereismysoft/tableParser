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[{'id': 1, 'airport': 'Москва (Внуково)', 'names': ['Сергей Королёв ', 'Андрей Туполев ', 'Константин Циолковский ']}, {'id': 2, 'airport': 'Москва (Домодедово)', 'names': ['Георгий Жуков ', 'Михаил Кутузов ', 'Михаил Ломоносов ', 'Евгений Примаков ']}, {'id': 3, 'airport': 'Москва (Шереметьево)', 'names': ['Дмитрий Менделеев ', 'Александр Пушкин ', 'Константин Рокоссовский ', 'Андрей Туполев ']}, {'id': 4, 'airport': 'Санкт-Петербург', 'names': ['Александр Невский', 'Пётр I Великий ', 'Александр Пушкин ']}, {'id': 5, 'airport': 'Благовещенск', 'names': ['Леонид Гайдай ', 'Николай Муравьёв-Амурский ', 'Михаил Орлов ']}, {'id': 6, 'airport': 'Архангельск', 'names': ['Фёдор Абрамов ', 'Кузнецов Николай ', 'Михаил Ломоносов ']}, {'id': 7, 'airport': 'Астрахань ', 'names': ['Борис Кустодиев  ', 'Пётр I Великий', 'Николай Скоморохов ']}, {'id': 8, 'airport': 'Белгород', 'names': ['Николай Ватутин ', 'Алексей Маресьев ', 'Владимир Шухов ']}, {'id': 9, 'airport': 'Волгоград', 'names': ['Георгий Жуков ', 'Алексей Маресьев ', 'Василий Чуйков ']}, {'id': 10, 'airport': 'Воронеж', 'names': ['Алексей Кольцов  ', 'Петр I Великий', 'Константин   Феоктистов  ']}, {'id': 11, 'airport': 'Калининград', 'names': ['Александр Василевский ', 'Елизавета Петровна ', 'Иммануил Кант', 'Иван Черняховский ']}, {'id': 12, 'airport': 'Калуга', 'names': ['Павел Беляев  ', 'Георгий Жуков ', 'Константин Циолковский ']}, {'id': 13, 'airport': 'Петропавловск-Камчатский', 'names': ['Витус Беринг ', 'Василий Завойко ', 'Степан Крашенинников ']}, {'id': 14, 'airport': 'Анапа', 'names': ['Владимир Коккинаки  ', 'Клара Лучко ', 'Вадим Фадеев ']}, {'id': 15, 'airport': 'Сочи', 'names': ['Евгения Жигуленко ', 'Михаил Лазарев  ', 'Виталий Севастьянов ']}, {'id': 16, 'airport': 'Краснодар', 'names': ['Евдокия Бершанская ', 'Екатерина II Великая', 'Александр Суворов ']}, {'id': 17, 'airport': 'Красноярск', 'names': ['Виктор Астафьев ', 'Василий Суриков  ', 'Дмитрий Хворостовский ']}, {'id': 18, 'airport': 'Норильск', 'names': ['Михаил Водопьянов ', 'Николай Урванцев ', 'Александр Сотников ']}, {'id': 19, 'airport': 'Магадан', 'names': ['Эдуард Берзин ', 'Юрий Билибин ', 'Владимир Высоцкий ', 'Сергей Королёв ']}, {'id': 20, 'airport': 'Мурманск', 'names': ['Николай II Романов', 'Иван Папанин ', 'Борис Сафонов ']}, {'id': 21, 'airport': 'Нижний Новгород', 'names': ['Максим Горький ', 'Козьма Минин ', 'Валерий Чкалов ']}, {'id': 22, 'airport': 'Новосибирск', 'names': ['Евгений Мешалкин  ', 'Александр Покрышкин ', 'Валерий Чкалов ']}, {'id': 23, 'airport': 'Омск', 'names': ['Дмитрий Карбышев ', 'Андрей Туполев  ', 'Михаил Ульянов  ']}, {'id': 24, 'airport': 'Пенза', 'names': ['Виссарион Белинский ', 'Александр Куприн  ', 'Михаил Лермонтов ']}, {'id': 25, 'airport': 'Владивосток', 'names': ['Владимир Арсеньев ', 'Николай Муравьёв-Амурский ', 'Невельской Геннадий ', 'Щетинина Анна ']}, {'id': 26, 'airport': 'Псков', 'names': ['Княгиня Ольга  ', 'Василий Маргелов ', 'Александр Невский']}, {'id': 27, 'airport': 'Горно-Алтайск', 'names': ['Николай Рерих  ', 'Григорий Чорос-Гуркин ', 'Илья Шуклин ']}, {'id': 28, 'airport': 'Уфа', 'names': ['Муса Гареев ', 'Мустай Карим  ', 'Салават Юлаев  ']}, {'id': 29, 'airport': 'Казань', 'names': ['Муса Джалиль', 'Габдулла Тукай ', 'Андрей Туполев ']}, {'id': 30, 'airport': 'Сыктывкар', 'names': ['Пётр Истомин ', 'Николай Оплеснин  ', 'Юрий Спиридонов ']}, {'id': 31, 'airport': 'Симферополь', 'names': ['Иван Айвазовский ', 'Екатерина II Великая ', 'Павел Нахимов ']}, {'id': 32, 'airport': 'Якутск', 'names': ['Пётр Бекетов ', 'Валерий Кузьмин ', 'Михаил Николаев ', 'Платон Ойунский ']}, {'id': 33, 'airport': 'Нижнекамск/Набережные Челны (Бегишево)', 'names': ['Дмитрий Менделеев ', 'Николай Лемаев ', 'Салих Сайдашев ', 'Иван Шишкин ']}, {'id': 34, 'airport': 'Самара', 'names': ['Сергей Королёв ', 'Николай Кузнецов ', 'Эльдар Рязанов  ', 'Василий Татищев ']}, {'id': 35, 'airport': 'Южно-Сахалинск', 'names': ['Иван Крузенштерн ', 'Геннадий Невельской ', 'Антон Чехов ']}, {'id': 36, 'airport': 'Екатеринбург', 'names': ['Павел Бажов ', 'Акинфий Демидов ', 'Георгий Жуков ']}, {'id': 37, 'airport': 'Минеральные воды', 'names': ['Алексей Ермолов ', 'Михаил Лермонтов  ', 'Александр Солженицын ']}, {'id': 38, 'airport': 'Ставрополь', 'names': ['Лев Доватор ', 'Леонид Севрюков  ', 'Александр Суворов ']}, {'id': 39, 'airport': 'Томск', 'names': ['Николай Камов ', 'Николай Рукавишников  ', 'Андрей Савиных ']}, {'id': 40, 'airport': 'Тюмень', 'names': ['Пётр Ершов ', 'Дмитрий Менделеев ', 'Виктор Муравленко ']}, {'id': 41, 'airport': 'Хабаровск', 'names': ['Николай Муравьёв-Амурский ', 'Геннадий Невельской  ', 'Ерофей Хабаров ']}, {'id': 42, 'airport': 'Нижневартовск', 'names': ['Фарман Салманов ', 'Николай Архангельский  ', 'Александр Филипенко  ']}, {'id': 43, 'airport': 'Сургут', 'names': ['Ермак Тимофеевич', 'Фарман Салманов ', 'Александр Филипенко ']}, {'id': 44, 'airport': 'Челябинск', 'names': ['Игорь Курчатов ', 'Виктор Макеев ', 'Борис Шапошников ']}, {'id': 45, 'airport': 'Чебоксары', 'names': ['Андриян Николаев ', 'Святослав Фёдоров ', 'Иван Яковлев ']}, {'id': 46, 'airport': 'Анадырь ', 'names': ['Павел Виноградов ', 'Тимофей Елков  ', 'Антонина Кымытваль ', 'Юрий Рытхэу ']}, {'id': 47, 'airport': 'Новый Уренгой', 'names': ['Иван Губкин ', 'Сабит Оруджев ', 'Василий Подшибякин ']}]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